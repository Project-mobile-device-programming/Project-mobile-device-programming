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3AD0B" w14:textId="77777777" w:rsidR="004349F0" w:rsidRPr="00EF7A58" w:rsidRDefault="00000000" w:rsidP="0010095D">
      <w:pPr>
        <w:pStyle w:val="Heading1"/>
        <w:jc w:val="center"/>
        <w:rPr>
          <w:rFonts w:ascii="Times New Roman" w:hAnsi="Times New Roman" w:cs="Times New Roman"/>
          <w:sz w:val="26"/>
          <w:szCs w:val="26"/>
        </w:rPr>
      </w:pPr>
      <w:r w:rsidRPr="00EF7A58">
        <w:rPr>
          <w:rFonts w:ascii="Times New Roman" w:hAnsi="Times New Roman" w:cs="Times New Roman"/>
          <w:sz w:val="26"/>
          <w:szCs w:val="26"/>
        </w:rPr>
        <w:t>BẢNG PHÂN CÔNG CÔNG VIỆC CỦA CÁC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349F0" w:rsidRPr="00EF7A58" w14:paraId="3C26261F" w14:textId="77777777">
        <w:tc>
          <w:tcPr>
            <w:tcW w:w="2880" w:type="dxa"/>
          </w:tcPr>
          <w:p w14:paraId="17224C66" w14:textId="77777777" w:rsidR="004349F0" w:rsidRPr="0010095D" w:rsidRDefault="00000000" w:rsidP="001009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09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2880" w:type="dxa"/>
          </w:tcPr>
          <w:p w14:paraId="19D9B0E3" w14:textId="77777777" w:rsidR="004349F0" w:rsidRPr="0010095D" w:rsidRDefault="00000000" w:rsidP="001009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09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2880" w:type="dxa"/>
          </w:tcPr>
          <w:p w14:paraId="4F63A10C" w14:textId="77777777" w:rsidR="004349F0" w:rsidRPr="0010095D" w:rsidRDefault="00000000" w:rsidP="001009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09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Nhiệm vụ</w:t>
            </w:r>
          </w:p>
        </w:tc>
      </w:tr>
      <w:tr w:rsidR="004349F0" w:rsidRPr="00EF7A58" w14:paraId="5E015FB9" w14:textId="77777777">
        <w:tc>
          <w:tcPr>
            <w:tcW w:w="2880" w:type="dxa"/>
          </w:tcPr>
          <w:p w14:paraId="1E914828" w14:textId="77777777" w:rsidR="004349F0" w:rsidRPr="0010095D" w:rsidRDefault="00000000" w:rsidP="001009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09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[Ẩn]</w:t>
            </w:r>
          </w:p>
        </w:tc>
        <w:tc>
          <w:tcPr>
            <w:tcW w:w="2880" w:type="dxa"/>
          </w:tcPr>
          <w:p w14:paraId="4689F8A7" w14:textId="77777777" w:rsidR="004349F0" w:rsidRPr="0010095D" w:rsidRDefault="00000000" w:rsidP="001009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09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[Ẩn]</w:t>
            </w:r>
          </w:p>
        </w:tc>
        <w:tc>
          <w:tcPr>
            <w:tcW w:w="2880" w:type="dxa"/>
          </w:tcPr>
          <w:p w14:paraId="3614FB81" w14:textId="77777777" w:rsidR="004349F0" w:rsidRPr="00EF7A58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7A58">
              <w:rPr>
                <w:rFonts w:ascii="Times New Roman" w:hAnsi="Times New Roman" w:cs="Times New Roman"/>
                <w:sz w:val="26"/>
                <w:szCs w:val="26"/>
              </w:rPr>
              <w:t>- Front-end: code giao diện</w:t>
            </w:r>
            <w:r w:rsidRPr="00EF7A58">
              <w:rPr>
                <w:rFonts w:ascii="Times New Roman" w:hAnsi="Times New Roman" w:cs="Times New Roman"/>
                <w:sz w:val="26"/>
                <w:szCs w:val="26"/>
              </w:rPr>
              <w:br/>
              <w:t>- Chức năng quản trị viên:</w:t>
            </w:r>
            <w:r w:rsidRPr="00EF7A58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+ Thêm, chỉnh sửa và xóa bác sĩ.</w:t>
            </w:r>
            <w:r w:rsidRPr="00EF7A58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+ Quản lý bệnh nhân (xem, xóa bệnh nhân).</w:t>
            </w:r>
            <w:r w:rsidRPr="00EF7A58">
              <w:rPr>
                <w:rFonts w:ascii="Times New Roman" w:hAnsi="Times New Roman" w:cs="Times New Roman"/>
                <w:sz w:val="26"/>
                <w:szCs w:val="26"/>
              </w:rPr>
              <w:br/>
              <w:t>- Chức năng của bác sĩ:</w:t>
            </w:r>
            <w:r w:rsidRPr="00EF7A58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• Cập nhật hồ sơ cá nhân.</w:t>
            </w:r>
            <w:r w:rsidRPr="00EF7A58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• Xem đồng bộ lịch hẹn của bệnh nhân đã đặt với mình.</w:t>
            </w:r>
          </w:p>
        </w:tc>
      </w:tr>
      <w:tr w:rsidR="004349F0" w:rsidRPr="00EF7A58" w14:paraId="0F9BF19E" w14:textId="77777777">
        <w:tc>
          <w:tcPr>
            <w:tcW w:w="2880" w:type="dxa"/>
          </w:tcPr>
          <w:p w14:paraId="75C23091" w14:textId="77777777" w:rsidR="004349F0" w:rsidRPr="0010095D" w:rsidRDefault="00000000" w:rsidP="001009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09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[Ẩn]</w:t>
            </w:r>
          </w:p>
        </w:tc>
        <w:tc>
          <w:tcPr>
            <w:tcW w:w="2880" w:type="dxa"/>
          </w:tcPr>
          <w:p w14:paraId="35CE2E40" w14:textId="77777777" w:rsidR="004349F0" w:rsidRPr="0010095D" w:rsidRDefault="00000000" w:rsidP="001009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09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[Ẩn]</w:t>
            </w:r>
          </w:p>
        </w:tc>
        <w:tc>
          <w:tcPr>
            <w:tcW w:w="2880" w:type="dxa"/>
          </w:tcPr>
          <w:p w14:paraId="41D12597" w14:textId="77777777" w:rsidR="004349F0" w:rsidRPr="00EF7A58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7A58">
              <w:rPr>
                <w:rFonts w:ascii="Times New Roman" w:hAnsi="Times New Roman" w:cs="Times New Roman"/>
                <w:sz w:val="26"/>
                <w:szCs w:val="26"/>
              </w:rPr>
              <w:t>- Soạn báo cáo + PPT</w:t>
            </w:r>
            <w:r w:rsidRPr="00EF7A58">
              <w:rPr>
                <w:rFonts w:ascii="Times New Roman" w:hAnsi="Times New Roman" w:cs="Times New Roman"/>
                <w:sz w:val="26"/>
                <w:szCs w:val="26"/>
              </w:rPr>
              <w:br/>
              <w:t>- Chức năng người dùng:</w:t>
            </w:r>
            <w:r w:rsidRPr="00EF7A58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+ Đăng ký/Đăng nhập</w:t>
            </w:r>
            <w:r w:rsidRPr="00EF7A58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+ Đăng xuất, thay đổi mật khẩu người dùng</w:t>
            </w:r>
            <w:r w:rsidRPr="00EF7A58">
              <w:rPr>
                <w:rFonts w:ascii="Times New Roman" w:hAnsi="Times New Roman" w:cs="Times New Roman"/>
                <w:sz w:val="26"/>
                <w:szCs w:val="26"/>
              </w:rPr>
              <w:br/>
              <w:t>- Chức năng quản trị viên:</w:t>
            </w:r>
            <w:r w:rsidRPr="00EF7A58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+ Xem báo cáo, xem người dùng, bệnh nhân và lịch hẹn</w:t>
            </w:r>
            <w:r w:rsidRPr="00EF7A58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+ Hiển thị số liệu thống kê về bác sĩ, người dùng, bệnh nhân và lịch hẹn, chuyên khoa</w:t>
            </w:r>
            <w:r w:rsidRPr="00EF7A58">
              <w:rPr>
                <w:rFonts w:ascii="Times New Roman" w:hAnsi="Times New Roman" w:cs="Times New Roman"/>
                <w:sz w:val="26"/>
                <w:szCs w:val="26"/>
              </w:rPr>
              <w:br/>
              <w:t>- Thiết kế database</w:t>
            </w:r>
            <w:r w:rsidRPr="00EF7A58">
              <w:rPr>
                <w:rFonts w:ascii="Times New Roman" w:hAnsi="Times New Roman" w:cs="Times New Roman"/>
                <w:sz w:val="26"/>
                <w:szCs w:val="26"/>
              </w:rPr>
              <w:br/>
              <w:t>- Soạn PPT</w:t>
            </w:r>
          </w:p>
        </w:tc>
      </w:tr>
      <w:tr w:rsidR="004349F0" w:rsidRPr="00EF7A58" w14:paraId="2556CF2C" w14:textId="77777777">
        <w:tc>
          <w:tcPr>
            <w:tcW w:w="2880" w:type="dxa"/>
          </w:tcPr>
          <w:p w14:paraId="6C90F31E" w14:textId="77777777" w:rsidR="004349F0" w:rsidRPr="0010095D" w:rsidRDefault="00000000" w:rsidP="001009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09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[Ẩn]</w:t>
            </w:r>
          </w:p>
        </w:tc>
        <w:tc>
          <w:tcPr>
            <w:tcW w:w="2880" w:type="dxa"/>
          </w:tcPr>
          <w:p w14:paraId="0FCBB2FF" w14:textId="77777777" w:rsidR="004349F0" w:rsidRPr="0010095D" w:rsidRDefault="00000000" w:rsidP="001009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09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[Ẩn]</w:t>
            </w:r>
          </w:p>
        </w:tc>
        <w:tc>
          <w:tcPr>
            <w:tcW w:w="2880" w:type="dxa"/>
          </w:tcPr>
          <w:p w14:paraId="149EA619" w14:textId="77777777" w:rsidR="004349F0" w:rsidRPr="00EF7A58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7A58">
              <w:rPr>
                <w:rFonts w:ascii="Times New Roman" w:hAnsi="Times New Roman" w:cs="Times New Roman"/>
                <w:sz w:val="26"/>
                <w:szCs w:val="26"/>
              </w:rPr>
              <w:t>- Front-end: code giao diện</w:t>
            </w:r>
            <w:r w:rsidRPr="00EF7A58">
              <w:rPr>
                <w:rFonts w:ascii="Times New Roman" w:hAnsi="Times New Roman" w:cs="Times New Roman"/>
                <w:sz w:val="26"/>
                <w:szCs w:val="26"/>
              </w:rPr>
              <w:br/>
              <w:t>- Chức năng của bác sĩ:</w:t>
            </w:r>
            <w:r w:rsidRPr="00EF7A58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+ Quản lý lịch hẹn của bệnh nhân (xem, hủy lịch hẹn)</w:t>
            </w:r>
            <w:r w:rsidRPr="00EF7A58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+ Thêm chuẩn đoán về bệnh nhân</w:t>
            </w:r>
            <w:r w:rsidRPr="00EF7A58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Đăng nhập, xuất dữ liệu </w:t>
            </w:r>
            <w:r w:rsidRPr="00EF7A5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mật khẩu</w:t>
            </w:r>
            <w:r w:rsidRPr="00EF7A58">
              <w:rPr>
                <w:rFonts w:ascii="Times New Roman" w:hAnsi="Times New Roman" w:cs="Times New Roman"/>
                <w:sz w:val="26"/>
                <w:szCs w:val="26"/>
              </w:rPr>
              <w:br/>
              <w:t>- Chức năng quản trị viên:</w:t>
            </w:r>
            <w:r w:rsidRPr="00EF7A58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• Đăng nhập, đăng xuất</w:t>
            </w:r>
            <w:r w:rsidRPr="00EF7A58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• Quản lý chuyên khoa (thêm, xóa)</w:t>
            </w:r>
          </w:p>
        </w:tc>
      </w:tr>
      <w:tr w:rsidR="004349F0" w:rsidRPr="00EF7A58" w14:paraId="51851966" w14:textId="77777777">
        <w:tc>
          <w:tcPr>
            <w:tcW w:w="2880" w:type="dxa"/>
          </w:tcPr>
          <w:p w14:paraId="0E568668" w14:textId="77777777" w:rsidR="004349F0" w:rsidRPr="0010095D" w:rsidRDefault="00000000" w:rsidP="001009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09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[Ẩn]</w:t>
            </w:r>
          </w:p>
        </w:tc>
        <w:tc>
          <w:tcPr>
            <w:tcW w:w="2880" w:type="dxa"/>
          </w:tcPr>
          <w:p w14:paraId="286EF8D5" w14:textId="77777777" w:rsidR="004349F0" w:rsidRPr="0010095D" w:rsidRDefault="00000000" w:rsidP="0010095D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095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[Ẩn]</w:t>
            </w:r>
          </w:p>
        </w:tc>
        <w:tc>
          <w:tcPr>
            <w:tcW w:w="2880" w:type="dxa"/>
          </w:tcPr>
          <w:p w14:paraId="444CCDEF" w14:textId="77777777" w:rsidR="004349F0" w:rsidRPr="00EF7A58" w:rsidRDefault="000000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F7A58">
              <w:rPr>
                <w:rFonts w:ascii="Times New Roman" w:hAnsi="Times New Roman" w:cs="Times New Roman"/>
                <w:sz w:val="26"/>
                <w:szCs w:val="26"/>
              </w:rPr>
              <w:t>- Chức năng người dùng:</w:t>
            </w:r>
            <w:r w:rsidRPr="00EF7A58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+ Đặt lịch hẹn với bác sĩ.</w:t>
            </w:r>
            <w:r w:rsidRPr="00EF7A58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  + Xem lịch hẹn và hủy lịch nếu cần.</w:t>
            </w:r>
          </w:p>
        </w:tc>
      </w:tr>
    </w:tbl>
    <w:p w14:paraId="7A2C3425" w14:textId="77777777" w:rsidR="0000626C" w:rsidRPr="00EF7A58" w:rsidRDefault="0000626C">
      <w:pPr>
        <w:rPr>
          <w:rFonts w:ascii="Times New Roman" w:hAnsi="Times New Roman" w:cs="Times New Roman"/>
          <w:sz w:val="26"/>
          <w:szCs w:val="26"/>
        </w:rPr>
      </w:pPr>
    </w:p>
    <w:sectPr w:rsidR="0000626C" w:rsidRPr="00EF7A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78997817">
    <w:abstractNumId w:val="8"/>
  </w:num>
  <w:num w:numId="2" w16cid:durableId="1622808539">
    <w:abstractNumId w:val="6"/>
  </w:num>
  <w:num w:numId="3" w16cid:durableId="998389729">
    <w:abstractNumId w:val="5"/>
  </w:num>
  <w:num w:numId="4" w16cid:durableId="9962265">
    <w:abstractNumId w:val="4"/>
  </w:num>
  <w:num w:numId="5" w16cid:durableId="2072271843">
    <w:abstractNumId w:val="7"/>
  </w:num>
  <w:num w:numId="6" w16cid:durableId="56826844">
    <w:abstractNumId w:val="3"/>
  </w:num>
  <w:num w:numId="7" w16cid:durableId="1412656377">
    <w:abstractNumId w:val="2"/>
  </w:num>
  <w:num w:numId="8" w16cid:durableId="1936477909">
    <w:abstractNumId w:val="1"/>
  </w:num>
  <w:num w:numId="9" w16cid:durableId="142922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26C"/>
    <w:rsid w:val="00034616"/>
    <w:rsid w:val="0006063C"/>
    <w:rsid w:val="0010095D"/>
    <w:rsid w:val="0015074B"/>
    <w:rsid w:val="0029639D"/>
    <w:rsid w:val="00326F90"/>
    <w:rsid w:val="004000B0"/>
    <w:rsid w:val="004349F0"/>
    <w:rsid w:val="00AA1D8D"/>
    <w:rsid w:val="00B47730"/>
    <w:rsid w:val="00CB0664"/>
    <w:rsid w:val="00EF7A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D8C90EF"/>
  <w14:defaultImageDpi w14:val="300"/>
  <w15:docId w15:val="{D93F5BA5-CBA8-4F82-8507-8D6B34DF7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hao tran the</cp:lastModifiedBy>
  <cp:revision>3</cp:revision>
  <dcterms:created xsi:type="dcterms:W3CDTF">2013-12-23T23:15:00Z</dcterms:created>
  <dcterms:modified xsi:type="dcterms:W3CDTF">2025-05-08T17:13:00Z</dcterms:modified>
  <cp:category/>
</cp:coreProperties>
</file>